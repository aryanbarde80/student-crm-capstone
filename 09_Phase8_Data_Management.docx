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8: Data Management &amp; Deployment</w:t>
      </w:r>
    </w:p>
    <w:p>
      <w:r>
        <w:t>👉 Goal: Manage and deploy system data.</w:t>
        <w:br/>
      </w:r>
    </w:p>
    <w:p>
      <w:r>
        <w:t>- Data Import Wizard: Import student records.</w:t>
      </w:r>
    </w:p>
    <w:p>
      <w:r>
        <w:t>- Data Loader: Bulk upload applications.</w:t>
      </w:r>
    </w:p>
    <w:p>
      <w:r>
        <w:t>- Duplicate Rules: Prevent duplicate students.</w:t>
      </w:r>
    </w:p>
    <w:p>
      <w:r>
        <w:t>- Data Export &amp; Backup for safety.</w:t>
      </w:r>
    </w:p>
    <w:p>
      <w:r>
        <w:t>- Deployment via Change Sets or SFDX.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