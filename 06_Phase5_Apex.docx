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5: Apex Programming (Developer)</w:t>
      </w:r>
    </w:p>
    <w:p>
      <w:r>
        <w:t>👉 Goal: Add advanced logic with Apex.</w:t>
        <w:br/>
      </w:r>
    </w:p>
    <w:p>
      <w:r>
        <w:t>- Create Apex classes for application logic.</w:t>
      </w:r>
    </w:p>
    <w:p>
      <w:r>
        <w:t>- Triggers: Prevent duplicate applications for same student and program.</w:t>
      </w:r>
    </w:p>
    <w:p>
      <w:r>
        <w:t>- SOQL Queries: Fetch list of pending applications.</w:t>
      </w:r>
    </w:p>
    <w:p>
      <w:r>
        <w:t>- Batch Apex: Nightly job to mark overdue applications.</w:t>
      </w:r>
    </w:p>
    <w:p>
      <w:r>
        <w:t>- Queueable Apex: Handle bulk email notifications.</w:t>
      </w:r>
    </w:p>
    <w:p>
      <w:r>
        <w:t>- Test Classes: Ensure triggers and logic work correctly.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