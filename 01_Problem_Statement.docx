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Statement: Student Admission &amp; Enrollment Management System</w:t>
      </w:r>
    </w:p>
    <w:p>
      <w:r>
        <w:t>Educational institutions often face challenges in handling large numbers of student inquiries, applications, and enrollments. The process is usually scattered across emails, spreadsheets, and manual record-keeping, leading to inefficiency and loss of potential students.</w:t>
        <w:br/>
        <w:br/>
        <w:t>The lack of a centralized system for managing admissions causes delays, duplicate efforts, and poor communication with students. There is a need for an automated, transparent, and efficient admission and enrollment management system.</w:t>
        <w:br/>
        <w:br/>
        <w:t>This project proposes to develop a Salesforce-based Student Admission &amp; Enrollment Management System to manage the end-to-end process. The system will track inquiries, automate admission follow-ups, monitor application progress, and record final enrollment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