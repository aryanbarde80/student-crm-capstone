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Capstone Project Document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Problem Statement: Student Admission &amp; Enrollment Management System</w:t>
      </w:r>
    </w:p>
    <w:p>
      <w:r>
        <w:t>Educational institutions often face challenges in handling large numbers of student inquiries, applications, and enrollments. The process is usually scattered across emails, spreadsheets, and manual record-keeping, leading to inefficiency and loss of potential students.</w:t>
        <w:br/>
        <w:br/>
        <w:t>The lack of a centralized system for managing admissions causes delays, duplicate efforts, and poor communication with students. There is a need for an automated, transparent, and efficient admission and enrollment management system.</w:t>
        <w:br/>
        <w:br/>
        <w:t>This project proposes to develop a Salesforce-based Student Admission &amp; Enrollment Management System to manage the end-to-end process. The system will track inquiries, automate admission follow-ups, monitor application progress, and record final enrollment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1: Problem Understanding &amp; Industry Analysis</w:t>
      </w:r>
    </w:p>
    <w:p>
      <w:r>
        <w:t>👉 Goal: Understand what we’re building and why.</w:t>
        <w:br/>
      </w:r>
    </w:p>
    <w:p>
      <w:r>
        <w:t>- Requirement Gathering: Talk to stakeholders (admission officers, students, faculty).</w:t>
      </w:r>
    </w:p>
    <w:p>
      <w:r>
        <w:t>- Stakeholder Analysis: Identify roles like Admission Officer, Student, Administrator.</w:t>
      </w:r>
    </w:p>
    <w:p>
      <w:r>
        <w:t>- Business Process Mapping: Student inquiry → Application → Review → Admission → Enrollment.</w:t>
      </w:r>
    </w:p>
    <w:p>
      <w:r>
        <w:t>- Industry Analysis: Admission processes often delayed by manual handling and poor tracking.</w:t>
      </w:r>
    </w:p>
    <w:p>
      <w:r>
        <w:t>- AppExchange Exploration: Look for education CRM apps but design a custom lightweight 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2: Org Setup &amp; Configuration</w:t>
      </w:r>
    </w:p>
    <w:p>
      <w:r>
        <w:t>👉 Goal: Prepare Salesforce environment.</w:t>
        <w:br/>
      </w:r>
    </w:p>
    <w:p>
      <w:r>
        <w:t>- Use Salesforce Developer Edition for building.</w:t>
      </w:r>
    </w:p>
    <w:p>
      <w:r>
        <w:t>- Set up institution profile, local time zone, currency.</w:t>
      </w:r>
    </w:p>
    <w:p>
      <w:r>
        <w:t>- Define business hours (e.g., 9am–6pm).</w:t>
      </w:r>
    </w:p>
    <w:p>
      <w:r>
        <w:t>- Configure roles: Admin &gt; Admission Officer &gt; Staff.</w:t>
      </w:r>
    </w:p>
    <w:p>
      <w:r>
        <w:t>- Set Org-Wide Defaults: Applications private, Students public.</w:t>
      </w:r>
    </w:p>
    <w:p>
      <w:r>
        <w:t>- Create users with specific profiles and permissions.</w:t>
      </w:r>
    </w:p>
    <w:p>
      <w:r>
        <w:t>- Set up sandbox and deployment basics.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3: Data Modeling &amp; Relationships</w:t>
      </w:r>
    </w:p>
    <w:p>
      <w:r>
        <w:t>👉 Goal: Design data structure for the system.</w:t>
        <w:br/>
      </w:r>
    </w:p>
    <w:p>
      <w:r>
        <w:t>- Objects: Student, Application, Enrollment.</w:t>
      </w:r>
    </w:p>
    <w:p>
      <w:r>
        <w:t>- Fields: Student (Name, Email, Contact No), Application (Status, Program, Date), Enrollment (Course, Fees, Start Date).</w:t>
      </w:r>
    </w:p>
    <w:p>
      <w:r>
        <w:t>- Relationships: Student ↔ Application (Lookup), Application ↔ Enrollment (Master-Detail).</w:t>
      </w:r>
    </w:p>
    <w:p>
      <w:r>
        <w:t>- Page Layouts: Student page shows related Applications, Application page shows Enrollment.</w:t>
      </w:r>
    </w:p>
    <w:p>
      <w:r>
        <w:t>- Use Schema Builder for visualization.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4: Process Automation (Admin)</w:t>
      </w:r>
    </w:p>
    <w:p>
      <w:r>
        <w:t>👉 Goal: Automate repetitive admission tasks.</w:t>
        <w:br/>
      </w:r>
    </w:p>
    <w:p>
      <w:r>
        <w:t>- Validation Rules: Ensure required fields are filled (e.g., Application must have a Program).</w:t>
      </w:r>
    </w:p>
    <w:p>
      <w:r>
        <w:t>- Flows: Auto-update Application Status when Admission Approved.</w:t>
      </w:r>
    </w:p>
    <w:p>
      <w:r>
        <w:t>- Approval Process: High-value scholarship applications need Admin approval.</w:t>
      </w:r>
    </w:p>
    <w:p>
      <w:r>
        <w:t>- Email Alerts: Notify students on application status changes.</w:t>
      </w:r>
    </w:p>
    <w:p>
      <w:r>
        <w:t>- Tasks: Assign tasks to Admission Officers for pending reviews.</w:t>
      </w:r>
    </w:p>
    <w:p>
      <w:r>
        <w:t>- Notifications: In-app alerts for new inquiries.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5: Apex Programming (Developer)</w:t>
      </w:r>
    </w:p>
    <w:p>
      <w:r>
        <w:t>👉 Goal: Add advanced logic with Apex.</w:t>
        <w:br/>
      </w:r>
    </w:p>
    <w:p>
      <w:r>
        <w:t>- Create Apex classes for application logic.</w:t>
      </w:r>
    </w:p>
    <w:p>
      <w:r>
        <w:t>- Triggers: Prevent duplicate applications for same student and program.</w:t>
      </w:r>
    </w:p>
    <w:p>
      <w:r>
        <w:t>- SOQL Queries: Fetch list of pending applications.</w:t>
      </w:r>
    </w:p>
    <w:p>
      <w:r>
        <w:t>- Batch Apex: Nightly job to mark overdue applications.</w:t>
      </w:r>
    </w:p>
    <w:p>
      <w:r>
        <w:t>- Queueable Apex: Handle bulk email notifications.</w:t>
      </w:r>
    </w:p>
    <w:p>
      <w:r>
        <w:t>- Test Classes: Ensure triggers and logic work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6: User Interface Development</w:t>
      </w:r>
    </w:p>
    <w:p>
      <w:r>
        <w:t>👉 Goal: Make the system user-friendly.</w:t>
        <w:br/>
      </w:r>
    </w:p>
    <w:p>
      <w:r>
        <w:t>- Build custom Lightning App: 'Student Admission System'.</w:t>
      </w:r>
    </w:p>
    <w:p>
      <w:r>
        <w:t>- Design Record Pages for Student, Application, Enrollment.</w:t>
      </w:r>
    </w:p>
    <w:p>
      <w:r>
        <w:t>- Add Tabs for Applications and Enrollments.</w:t>
      </w:r>
    </w:p>
    <w:p>
      <w:r>
        <w:t>- Dashboard on Home Page showing inquiries and admissions stats.</w:t>
      </w:r>
    </w:p>
    <w:p>
      <w:r>
        <w:t>- LWC: Component to search applications by status.</w:t>
      </w:r>
    </w:p>
    <w:p>
      <w:r>
        <w:t>- Navigation: Direct users to Application record after submission.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7: Integration &amp; External Access</w:t>
      </w:r>
    </w:p>
    <w:p>
      <w:r>
        <w:t>👉 Goal: Connect system with external apps.</w:t>
        <w:br/>
      </w:r>
    </w:p>
    <w:p>
      <w:r>
        <w:t>- Integration with Email/SMS gateway for student notifications.</w:t>
      </w:r>
    </w:p>
    <w:p>
      <w:r>
        <w:t>- Named Credentials for secure API storage.</w:t>
      </w:r>
    </w:p>
    <w:p>
      <w:r>
        <w:t>- External Services: Connect with student verification APIs.</w:t>
      </w:r>
    </w:p>
    <w:p>
      <w:r>
        <w:t>- REST API callouts for checking student data externally.</w:t>
      </w:r>
    </w:p>
    <w:p>
      <w:r>
        <w:t>- Salesforce Connect for external student records if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8: Data Management &amp; Deployment</w:t>
      </w:r>
    </w:p>
    <w:p>
      <w:r>
        <w:t>👉 Goal: Manage and deploy system data.</w:t>
        <w:br/>
      </w:r>
    </w:p>
    <w:p>
      <w:r>
        <w:t>- Data Import Wizard: Import student records.</w:t>
      </w:r>
    </w:p>
    <w:p>
      <w:r>
        <w:t>- Data Loader: Bulk upload applications.</w:t>
      </w:r>
    </w:p>
    <w:p>
      <w:r>
        <w:t>- Duplicate Rules: Prevent duplicate students.</w:t>
      </w:r>
    </w:p>
    <w:p>
      <w:r>
        <w:t>- Data Export &amp; Backup for safety.</w:t>
      </w:r>
    </w:p>
    <w:p>
      <w:r>
        <w:t>- Deployment via Change Sets or SFDX.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9: Reporting, Dashboards &amp; Security Review</w:t>
      </w:r>
    </w:p>
    <w:p>
      <w:r>
        <w:t>👉 Goal: Monitor system usage and ensure security.</w:t>
        <w:br/>
      </w:r>
    </w:p>
    <w:p>
      <w:r>
        <w:t>- Reports: Applications by Status, Enrollments per Program.</w:t>
      </w:r>
    </w:p>
    <w:p>
      <w:r>
        <w:t>- Dashboards: Admission conversion rates.</w:t>
      </w:r>
    </w:p>
    <w:p>
      <w:r>
        <w:t>- Dynamic Dashboards: Each officer sees only their data.</w:t>
      </w:r>
    </w:p>
    <w:p>
      <w:r>
        <w:t>- Field Level Security: Hide sensitive student data.</w:t>
      </w:r>
    </w:p>
    <w:p>
      <w:r>
        <w:t>- Audit Trail for monitoring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Phase 10: Final Presentation &amp; Demo Day</w:t>
      </w:r>
    </w:p>
    <w:p>
      <w:r>
        <w:t>👉 Goal: Deliver final project with documentation and demo.</w:t>
        <w:br/>
      </w:r>
    </w:p>
    <w:p>
      <w:r>
        <w:t>- Pitch: Problem → Solution → Benefits.</w:t>
      </w:r>
    </w:p>
    <w:p>
      <w:r>
        <w:t>- Demo: Walkthrough inquiry to enrollment.</w:t>
      </w:r>
    </w:p>
    <w:p>
      <w:r>
        <w:t>- Documentation: Share user guide and system design.</w:t>
      </w:r>
    </w:p>
    <w:p>
      <w:r>
        <w:t>- Portfolio: Showcase project on LinkedIn/GitHub.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