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10: Final Presentation &amp; Demo Day</w:t>
      </w:r>
    </w:p>
    <w:p>
      <w:r>
        <w:t>👉 Goal: Deliver final project with documentation and demo.</w:t>
        <w:br/>
      </w:r>
    </w:p>
    <w:p>
      <w:r>
        <w:t>- Pitch: Problem → Solution → Benefits.</w:t>
      </w:r>
    </w:p>
    <w:p>
      <w:r>
        <w:t>- Demo: Walkthrough inquiry to enrollment.</w:t>
      </w:r>
    </w:p>
    <w:p>
      <w:r>
        <w:t>- Documentation: Share user guide and system design.</w:t>
      </w:r>
    </w:p>
    <w:p>
      <w:r>
        <w:t>- Portfolio: Showcase project on LinkedIn/GitHub.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